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</w:t>
      </w:r>
      <w:r>
        <w:t xml:space="preserve"> </w:t>
      </w:r>
      <w:r>
        <w:t>Find</w:t>
      </w:r>
      <w:r>
        <w:t xml:space="preserve"> </w:t>
      </w:r>
      <w:r>
        <w:t>the</w:t>
      </w:r>
      <w:r>
        <w:t xml:space="preserve"> </w:t>
      </w:r>
      <w:r>
        <w:t>spelling</w:t>
      </w:r>
      <w:r>
        <w:t xml:space="preserve"> </w:t>
      </w:r>
      <w:r>
        <w:t>mistakes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text</w:t>
      </w:r>
    </w:p>
    <w:p>
      <w:r>
        <w:t xml:space="preserve">       </w:t>
      </w:r>
      <w:r>
        <w:t xml:space="preserve"> </w:t>
      </w:r>
      <w:r>
        <w:t>I</w:t>
      </w:r>
      <w:r>
        <w:t xml:space="preserve"> </w:t>
      </w:r>
      <w:r>
        <w:t>started</w:t>
      </w:r>
      <w:r>
        <w:t xml:space="preserve"> </w:t>
      </w:r>
      <w:r>
        <w:t>my</w:t>
      </w:r>
      <w:r>
        <w:t xml:space="preserve"> </w:t>
      </w:r>
      <w:r>
        <w:t>schooling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majority</w:t>
      </w:r>
      <w:r>
        <w:t xml:space="preserve"> </w:t>
      </w:r>
      <w:r>
        <w:t>did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area</w:t>
      </w:r>
      <w:r>
        <w:t>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primary</w:t>
      </w:r>
      <w:r>
        <w:t xml:space="preserve"> </w:t>
      </w:r>
      <w:r>
        <w:t>school</w:t>
      </w:r>
      <w:r>
        <w:t>.</w:t>
      </w:r>
      <w:r>
        <w:t xml:space="preserve"> </w:t>
      </w:r>
      <w:r>
        <w:t>I</w:t>
      </w:r>
      <w:r>
        <w:t xml:space="preserve"> </w:t>
      </w:r>
      <w:r>
        <w:t>then</w:t>
      </w:r>
      <w:r>
        <w:t xml:space="preserve"> </w:t>
      </w:r>
      <w:r>
        <w:t>went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secondary</w:t>
      </w:r>
      <w:r>
        <w:t xml:space="preserve"> </w:t>
      </w:r>
      <w:r>
        <w:t>school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received</w:t>
      </w:r>
      <w:r>
        <w:t xml:space="preserve"> </w:t>
      </w:r>
      <w:r>
        <w:t>grades</w:t>
      </w:r>
      <w:r>
        <w:t xml:space="preserve"> </w:t>
      </w:r>
      <w:r>
        <w:t>in</w:t>
      </w:r>
      <w:r>
        <w:t xml:space="preserve"> </w:t>
      </w:r>
      <w:r>
        <w:t>English</w:t>
      </w:r>
      <w:r>
        <w:t>,</w:t>
      </w:r>
      <w:r>
        <w:t xml:space="preserve"> </w:t>
      </w:r>
      <w:r>
        <w:t>Maths</w:t>
      </w:r>
      <w:r>
        <w:t>,</w:t>
      </w:r>
      <w:r>
        <w:t xml:space="preserve"> </w:t>
      </w:r>
      <w:r>
        <w:rPr>
          <w:color w:val="FF0000"/>
        </w:rPr>
        <w:t>Physics</w:t>
      </w:r>
      <w:r>
        <w:t>,</w:t>
      </w:r>
      <w:r>
        <w:t xml:space="preserve"> </w:t>
      </w:r>
      <w:r>
        <w:t>Biology</w:t>
      </w:r>
      <w:r>
        <w:t>,</w:t>
      </w:r>
      <w:r>
        <w:t xml:space="preserve"> </w:t>
      </w:r>
      <w:r>
        <w:t>Geography</w:t>
      </w:r>
      <w:r>
        <w:t>,</w:t>
      </w:r>
      <w:r>
        <w:t xml:space="preserve"> </w:t>
      </w:r>
      <w:r>
        <w:t>Art</w:t>
      </w:r>
      <w:r>
        <w:t>,</w:t>
      </w:r>
      <w:r>
        <w:t xml:space="preserve"> </w:t>
      </w:r>
      <w:r>
        <w:t>Graphical</w:t>
      </w:r>
      <w:r>
        <w:t xml:space="preserve"> </w:t>
      </w:r>
      <w:r>
        <w:rPr>
          <w:color w:val="FF0000"/>
        </w:rPr>
        <w:t>Communication</w:t>
      </w:r>
      <w:r>
        <w:t xml:space="preserve"> </w:t>
      </w:r>
      <w:r>
        <w:t>and</w:t>
      </w:r>
      <w:r>
        <w:t xml:space="preserve"> </w:t>
      </w:r>
      <w:r>
        <w:t>Philosophy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Religion</w:t>
      </w:r>
      <w:r>
        <w:t>.</w:t>
      </w:r>
      <w:r>
        <w:t xml:space="preserve"> </w:t>
      </w:r>
      <w:r>
        <w:t>I</w:t>
      </w:r>
      <w:r>
        <w:t xml:space="preserve"> </w:t>
      </w:r>
      <w:r>
        <w:t>'ll</w:t>
      </w:r>
      <w:r>
        <w:t xml:space="preserve"> </w:t>
      </w:r>
      <w:r>
        <w:t>not</w:t>
      </w:r>
      <w:r>
        <w:t xml:space="preserve"> </w:t>
      </w:r>
      <w:r>
        <w:t>bore</w:t>
      </w:r>
      <w:r>
        <w:t xml:space="preserve"> </w:t>
      </w:r>
      <w:r>
        <w:t>you</w:t>
      </w:r>
      <w:r>
        <w:t xml:space="preserve"> </w:t>
      </w:r>
      <w:r>
        <w:t>with</w:t>
      </w:r>
      <w:r>
        <w:t xml:space="preserve"> </w:t>
      </w:r>
      <w:r>
        <w:t>the</w:t>
      </w:r>
      <w:r>
        <w:t>'</w:t>
      </w:r>
      <w:r>
        <w:t xml:space="preserve"> </w:t>
      </w:r>
      <w:r>
        <w:t>A</w:t>
      </w:r>
      <w:r>
        <w:t>'</w:t>
      </w:r>
      <w:r>
        <w:t xml:space="preserve"> </w:t>
      </w:r>
      <w:r>
        <w:t>levels</w:t>
      </w:r>
      <w:r>
        <w:t xml:space="preserve"> </w:t>
      </w:r>
      <w:r>
        <w:t>and</w:t>
      </w:r>
      <w:r>
        <w:t xml:space="preserve"> </w:t>
      </w:r>
      <w:r>
        <w:t>above</w:t>
      </w:r>
      <w:r>
        <w:t>.</w:t>
      </w:r>
    </w:p>
    <w:p>
      <w:r>
        <w:t xml:space="preserve">       </w:t>
      </w:r>
      <w:r>
        <w:t xml:space="preserve"> </w:t>
      </w:r>
      <w:r>
        <w:t>Notice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ambiguous</w:t>
      </w:r>
      <w:r>
        <w:t xml:space="preserve"> </w:t>
      </w:r>
      <w:r>
        <w:t>English</w:t>
      </w:r>
      <w:r>
        <w:t xml:space="preserve"> </w:t>
      </w:r>
      <w:r>
        <w:t>qualification</w:t>
      </w:r>
      <w:r>
        <w:t xml:space="preserve"> </w:t>
      </w:r>
      <w:r>
        <w:t>above</w:t>
      </w:r>
      <w:r>
        <w:t>.</w:t>
      </w:r>
      <w:r>
        <w:t xml:space="preserve"> </w:t>
      </w:r>
      <w:r>
        <w:t>It</w:t>
      </w:r>
      <w:r>
        <w:t xml:space="preserve"> </w:t>
      </w:r>
      <w:r>
        <w:t>was</w:t>
      </w:r>
      <w:r>
        <w:t>,</w:t>
      </w:r>
      <w:r>
        <w:t xml:space="preserve"> </w:t>
      </w:r>
      <w:r>
        <w:t>in</w:t>
      </w:r>
      <w:r>
        <w:t xml:space="preserve"> </w:t>
      </w:r>
      <w:r>
        <w:t>truth</w:t>
      </w:r>
      <w:r>
        <w:t>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course</w:t>
      </w:r>
      <w:r>
        <w:t xml:space="preserve"> </w:t>
      </w:r>
      <w:r>
        <w:t>dedicated</w:t>
      </w:r>
      <w:r>
        <w:t xml:space="preserve"> </w:t>
      </w:r>
      <w:r>
        <w:t>to</w:t>
      </w:r>
      <w:r>
        <w:t xml:space="preserve"> </w:t>
      </w:r>
      <w:r>
        <w:t>reading</w:t>
      </w:r>
      <w:r>
        <w:t xml:space="preserve"> </w:t>
      </w:r>
      <w:r>
        <w:t>“</w:t>
      </w:r>
      <w:r>
        <w:t xml:space="preserve"> </w:t>
      </w:r>
      <w:r>
        <w:t>Lord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flies</w:t>
      </w:r>
      <w:r>
        <w:t xml:space="preserve"> </w:t>
      </w:r>
      <w:r>
        <w:t>”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gems</w:t>
      </w:r>
      <w:r>
        <w:t>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weak</w:t>
      </w:r>
      <w:r>
        <w:t xml:space="preserve"> </w:t>
      </w:r>
      <w:r>
        <w:rPr>
          <w:color w:val="FF0000"/>
        </w:rPr>
        <w:t>attempt</w:t>
      </w:r>
      <w:r>
        <w:t xml:space="preserve"> </w:t>
      </w:r>
      <w:r>
        <w:t>at</w:t>
      </w:r>
      <w:r>
        <w:t xml:space="preserve"> </w:t>
      </w:r>
      <w:r>
        <w:t>getting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comprehend</w:t>
      </w:r>
      <w:r>
        <w:t xml:space="preserve"> </w:t>
      </w:r>
      <w:r>
        <w:t>them</w:t>
      </w:r>
      <w:r>
        <w:t>.</w:t>
      </w:r>
      <w:r>
        <w:t xml:space="preserve"> </w:t>
      </w:r>
      <w:r>
        <w:rPr>
          <w:color w:val="FF0000"/>
        </w:rPr>
        <w:t>Luckily</w:t>
      </w:r>
      <w:r>
        <w:t xml:space="preserve"> </w:t>
      </w:r>
      <w:r>
        <w:t>my</w:t>
      </w:r>
      <w:r>
        <w:t xml:space="preserve"> </w:t>
      </w:r>
      <w:r>
        <w:t>middle-class</w:t>
      </w:r>
      <w:r>
        <w:t xml:space="preserve"> </w:t>
      </w:r>
      <w:r>
        <w:t>upbringing</w:t>
      </w:r>
      <w:r>
        <w:t xml:space="preserve"> </w:t>
      </w:r>
      <w:r>
        <w:t>gave</w:t>
      </w:r>
      <w:r>
        <w:t xml:space="preserve"> </w:t>
      </w:r>
      <w:r>
        <w:t>me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start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already</w:t>
      </w:r>
      <w:r>
        <w:t xml:space="preserve"> </w:t>
      </w:r>
      <w:r>
        <w:rPr>
          <w:color w:val="FF0000"/>
        </w:rPr>
        <w:t>acquainted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sort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language</w:t>
      </w:r>
      <w:r>
        <w:t xml:space="preserve"> </w:t>
      </w:r>
      <w:r>
        <w:t>these</w:t>
      </w:r>
      <w:r>
        <w:t xml:space="preserve"> </w:t>
      </w:r>
      <w:r>
        <w:t>books</w:t>
      </w:r>
      <w:r>
        <w:t xml:space="preserve"> </w:t>
      </w:r>
      <w:r>
        <w:t>used</w:t>
      </w:r>
      <w:r>
        <w:t>(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the</w:t>
      </w:r>
      <w:r>
        <w:t xml:space="preserve"> </w:t>
      </w:r>
      <w:r>
        <w:t>Peter</w:t>
      </w:r>
      <w:r>
        <w:t xml:space="preserve"> </w:t>
      </w:r>
      <w:r>
        <w:t>and</w:t>
      </w:r>
      <w:r>
        <w:t xml:space="preserve"> </w:t>
      </w:r>
      <w:r>
        <w:t>Jane</w:t>
      </w:r>
      <w:r>
        <w:t xml:space="preserve"> </w:t>
      </w:r>
      <w:r>
        <w:t>books</w:t>
      </w:r>
      <w:r>
        <w:t>)</w:t>
      </w:r>
      <w:r>
        <w:t xml:space="preserve"> </w:t>
      </w:r>
      <w:r>
        <w:t>and</w:t>
      </w:r>
      <w:r>
        <w:t xml:space="preserve"> </w:t>
      </w:r>
      <w:r>
        <w:t>had</w:t>
      </w:r>
      <w:r>
        <w:t xml:space="preserve"> </w:t>
      </w:r>
      <w:r>
        <w:t>read</w:t>
      </w:r>
      <w:r>
        <w:t xml:space="preserve"> </w:t>
      </w:r>
      <w:r>
        <w:rPr>
          <w:color w:val="FF0000"/>
        </w:rPr>
        <w:t>similar</w:t>
      </w:r>
      <w:r>
        <w:t xml:space="preserve"> </w:t>
      </w:r>
      <w:r>
        <w:t>books</w:t>
      </w:r>
      <w:r>
        <w:t xml:space="preserve"> </w:t>
      </w:r>
      <w:r>
        <w:t>before</w:t>
      </w:r>
      <w:r>
        <w:t>.</w:t>
      </w:r>
      <w:r>
        <w:t xml:space="preserve"> </w:t>
      </w:r>
      <w:r>
        <w:t>I</w:t>
      </w:r>
      <w:r>
        <w:t xml:space="preserve"> </w:t>
      </w:r>
      <w:r>
        <w:t>will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particular</w:t>
      </w:r>
      <w:r>
        <w:t xml:space="preserve"> </w:t>
      </w:r>
      <w:r>
        <w:t>course</w:t>
      </w:r>
      <w:r>
        <w:t xml:space="preserve"> </w:t>
      </w:r>
      <w:r>
        <w:t>down</w:t>
      </w:r>
      <w:r>
        <w:t xml:space="preserve"> </w:t>
      </w:r>
      <w:r>
        <w:t>as</w:t>
      </w:r>
      <w:r>
        <w:t xml:space="preserve"> </w:t>
      </w:r>
      <w:r>
        <w:t>much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to</w:t>
      </w:r>
      <w:r>
        <w:t xml:space="preserve"> </w:t>
      </w:r>
      <w:r>
        <w:t>because</w:t>
      </w:r>
      <w:r>
        <w:t>,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its</w:t>
      </w:r>
      <w:r>
        <w:t xml:space="preserve"> </w:t>
      </w:r>
      <w:r>
        <w:t>faults</w:t>
      </w:r>
      <w:r>
        <w:t>,</w:t>
      </w:r>
      <w:r>
        <w:t xml:space="preserve"> </w:t>
      </w:r>
      <w:r>
        <w:t>it</w:t>
      </w:r>
      <w:r>
        <w:t xml:space="preserve"> </w:t>
      </w:r>
      <w:r>
        <w:t>introduced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Steinbeck</w:t>
      </w:r>
      <w:r>
        <w:t>,</w:t>
      </w:r>
      <w:r>
        <w:t xml:space="preserve"> </w:t>
      </w:r>
      <w:r>
        <w:t>Malkovich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wonders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Penny</w:t>
      </w:r>
      <w:r>
        <w:t>,</w:t>
      </w:r>
      <w:r>
        <w:t xml:space="preserve"> </w:t>
      </w:r>
      <w:r>
        <w:t>mice</w:t>
      </w:r>
      <w:r>
        <w:t xml:space="preserve"> </w:t>
      </w:r>
      <w:r>
        <w:t>and</w:t>
      </w:r>
      <w:r>
        <w:t xml:space="preserve"> </w:t>
      </w:r>
      <w:r>
        <w:t>pockets</w:t>
      </w:r>
      <w:r>
        <w:t>.</w:t>
      </w:r>
    </w:p>
    <w:p>
      <w:r>
        <w:t xml:space="preserve">       </w:t>
      </w:r>
      <w:r>
        <w:t xml:space="preserve"> </w:t>
      </w:r>
      <w:r>
        <w:t>My</w:t>
      </w:r>
      <w:r>
        <w:t xml:space="preserve"> </w:t>
      </w:r>
      <w:r>
        <w:t>education</w:t>
      </w:r>
      <w:r>
        <w:t xml:space="preserve"> </w:t>
      </w:r>
      <w:r>
        <w:t>never</w:t>
      </w:r>
      <w:r>
        <w:t xml:space="preserve"> </w:t>
      </w:r>
      <w:r>
        <w:t>included</w:t>
      </w:r>
      <w:r>
        <w:t xml:space="preserve"> </w:t>
      </w:r>
      <w:r>
        <w:t>one</w:t>
      </w:r>
      <w:r>
        <w:t xml:space="preserve"> </w:t>
      </w:r>
      <w:r>
        <w:t>iota</w:t>
      </w:r>
      <w:r>
        <w:t xml:space="preserve"> </w:t>
      </w:r>
      <w:r>
        <w:t>of</w:t>
      </w:r>
      <w:r>
        <w:t xml:space="preserve"> </w:t>
      </w:r>
      <w:r>
        <w:t>grammar</w:t>
      </w:r>
      <w:r>
        <w:t>.</w:t>
      </w:r>
      <w:r>
        <w:t xml:space="preserve"> </w:t>
      </w:r>
      <w:r>
        <w:t>Lynn</w:t>
      </w:r>
      <w:r>
        <w:t xml:space="preserve"> </w:t>
      </w:r>
      <w:r>
        <w:t>Truss</w:t>
      </w:r>
      <w:r>
        <w:t xml:space="preserve"> </w:t>
      </w:r>
      <w:r>
        <w:t>points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“</w:t>
      </w:r>
      <w:r>
        <w:t xml:space="preserve"> </w:t>
      </w:r>
      <w:r>
        <w:t>Eats</w:t>
      </w:r>
      <w:r>
        <w:t>,</w:t>
      </w:r>
      <w:r>
        <w:t xml:space="preserve"> </w:t>
      </w:r>
      <w:r>
        <w:t>shoots</w:t>
      </w:r>
      <w:r>
        <w:t xml:space="preserve"> </w:t>
      </w:r>
      <w:r>
        <w:t>and</w:t>
      </w:r>
      <w:r>
        <w:t xml:space="preserve"> </w:t>
      </w:r>
      <w:r>
        <w:t>leaves</w:t>
      </w:r>
      <w:r>
        <w:t xml:space="preserve"> </w:t>
      </w:r>
      <w:r>
        <w:t>”</w:t>
      </w:r>
      <w:r>
        <w:t xml:space="preserve"> </w:t>
      </w:r>
      <w:r>
        <w:t>that</w:t>
      </w:r>
      <w:r>
        <w:t xml:space="preserve"> </w:t>
      </w:r>
      <w:r>
        <w:t>many</w:t>
      </w:r>
      <w:r>
        <w:t xml:space="preserve"> </w:t>
      </w:r>
      <w:r>
        <w:t>people</w:t>
      </w:r>
      <w:r>
        <w:t xml:space="preserve"> </w:t>
      </w:r>
      <w:r>
        <w:t>were</w:t>
      </w:r>
      <w:r>
        <w:t xml:space="preserve"> </w:t>
      </w:r>
      <w:r>
        <w:t>excused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rigors</w:t>
      </w:r>
      <w:r>
        <w:t xml:space="preserve"> </w:t>
      </w:r>
      <w:r>
        <w:t>of</w:t>
      </w:r>
      <w:r>
        <w:t xml:space="preserve"> </w:t>
      </w:r>
      <w:r>
        <w:t>learning</w:t>
      </w:r>
      <w:r>
        <w:t xml:space="preserve"> </w:t>
      </w:r>
      <w:r>
        <w:t>English</w:t>
      </w:r>
      <w:r>
        <w:t xml:space="preserve"> </w:t>
      </w:r>
      <w:r>
        <w:t>grammar</w:t>
      </w:r>
      <w:r>
        <w:t xml:space="preserve"> </w:t>
      </w:r>
      <w:r>
        <w:t>during</w:t>
      </w:r>
      <w:r>
        <w:t xml:space="preserve"> </w:t>
      </w:r>
      <w:r>
        <w:t>their</w:t>
      </w:r>
      <w:r>
        <w:t xml:space="preserve"> </w:t>
      </w:r>
      <w:r>
        <w:t>schooling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30</w:t>
      </w:r>
      <w:r>
        <w:t xml:space="preserve"> </w:t>
      </w:r>
      <w:r>
        <w:t>or</w:t>
      </w:r>
      <w:r>
        <w:t xml:space="preserve"> </w:t>
      </w:r>
      <w:r>
        <w:t>so</w:t>
      </w:r>
      <w:r>
        <w:t xml:space="preserve"> </w:t>
      </w:r>
      <w:r>
        <w:t>years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majority</w:t>
      </w:r>
      <w:r>
        <w:t xml:space="preserve"> </w:t>
      </w:r>
      <w:r>
        <w:t>or</w:t>
      </w:r>
      <w:r>
        <w:t xml:space="preserve"> </w:t>
      </w:r>
      <w:r>
        <w:t>decision-makers</w:t>
      </w:r>
      <w:r>
        <w:t xml:space="preserve"> </w:t>
      </w:r>
      <w:r>
        <w:t>decided</w:t>
      </w:r>
      <w:r>
        <w:t xml:space="preserve"> </w:t>
      </w:r>
      <w:r>
        <w:t>one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might</w:t>
      </w:r>
      <w:r>
        <w:t xml:space="preserve"> </w:t>
      </w:r>
      <w:r>
        <w:t>hinder</w:t>
      </w:r>
      <w:r>
        <w:t xml:space="preserve"> </w:t>
      </w:r>
      <w:r>
        <w:t>imagination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expression</w:t>
      </w:r>
      <w:r>
        <w:t>(</w:t>
      </w:r>
      <w:r>
        <w:t xml:space="preserve"> </w:t>
      </w:r>
      <w:r>
        <w:t>so</w:t>
      </w:r>
      <w:r>
        <w:t xml:space="preserve"> </w:t>
      </w:r>
      <w:r>
        <w:t>what</w:t>
      </w:r>
      <w:r>
        <w:t>,</w:t>
      </w:r>
      <w:r>
        <w:t xml:space="preserve"> </w:t>
      </w:r>
      <w:r>
        <w:t>I</w:t>
      </w:r>
      <w:r>
        <w:t xml:space="preserve"> </w:t>
      </w:r>
      <w:r>
        <w:t>ask</w:t>
      </w:r>
      <w:r>
        <w:t>,</w:t>
      </w:r>
      <w:r>
        <w:t xml:space="preserve"> </w:t>
      </w:r>
      <w:r>
        <w:t>happened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t>those</w:t>
      </w:r>
      <w:r>
        <w:t xml:space="preserve"> </w:t>
      </w:r>
      <w:r>
        <w:rPr>
          <w:color w:val="FF0000"/>
        </w:rPr>
        <w:t>expressive</w:t>
      </w:r>
      <w:r>
        <w:t xml:space="preserve"> </w:t>
      </w:r>
      <w:r>
        <w:t>and</w:t>
      </w:r>
      <w:r>
        <w:t xml:space="preserve"> </w:t>
      </w:r>
      <w:r>
        <w:t>imaginative</w:t>
      </w:r>
      <w:r>
        <w:t xml:space="preserve"> </w:t>
      </w:r>
      <w:r>
        <w:t>people</w:t>
      </w:r>
      <w:r>
        <w:t xml:space="preserve"> </w:t>
      </w:r>
      <w:r>
        <w:t>before</w:t>
      </w:r>
      <w:r>
        <w:t xml:space="preserve"> </w:t>
      </w:r>
      <w:r>
        <w:t>the</w:t>
      </w:r>
      <w:r>
        <w:t xml:space="preserve"> </w:t>
      </w:r>
      <w:r>
        <w:t>ruling</w:t>
      </w:r>
      <w:r>
        <w:t>?</w:t>
      </w:r>
      <w:r>
        <w:t>)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